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SEJARAH KOPI DUNIA &amp; NUSANTARA</w:t>
      </w:r>
    </w:p>
    <w:p>
      <w:pPr>
        <w:jc w:val="center"/>
      </w:pPr>
      <w:r>
        <w:t>Disusun oleh LIBERIKA GROUP</w:t>
        <w:br/>
        <w:t>Dusun Puhun RT 13, Cipasung, Darma – Kuningan</w:t>
        <w:br/>
        <w:t>HP: 0858-9242-8431 | Email: javaliberika@gmail.com</w:t>
      </w:r>
    </w:p>
    <w:p>
      <w:r>
        <w:br w:type="page"/>
      </w:r>
    </w:p>
    <w:p>
      <w:pPr>
        <w:pStyle w:val="Heading1"/>
      </w:pPr>
      <w:r>
        <w:t>Kata Pengantar</w:t>
      </w:r>
    </w:p>
    <w:p>
      <w:r>
        <w:t>Buku ini disusun sebagai panduan literasi sejarah kopi dari awal mula hingga berkembang di Kuningan. Semoga bermanfaat bagi masyarakat, pelaku usaha, dan pegiat kopi Indonesia.</w:t>
      </w:r>
    </w:p>
    <w:p>
      <w:r>
        <w:br w:type="page"/>
      </w:r>
    </w:p>
    <w:p>
      <w:pPr>
        <w:pStyle w:val="Heading1"/>
      </w:pPr>
      <w:r>
        <w:t>Daftar Isi</w:t>
      </w:r>
    </w:p>
    <w:p>
      <w:pPr>
        <w:pStyle w:val="ListNumber"/>
      </w:pPr>
      <w:r>
        <w:t>1. Asal Usul &amp; Evolusi Kopi</w:t>
      </w:r>
    </w:p>
    <w:p>
      <w:pPr>
        <w:pStyle w:val="ListNumber"/>
      </w:pPr>
      <w:r>
        <w:t>2. Legenda Kaldi &amp; Buna Ceremony</w:t>
      </w:r>
    </w:p>
    <w:p>
      <w:pPr>
        <w:pStyle w:val="ListNumber"/>
      </w:pPr>
      <w:r>
        <w:t>3. Penyebaran Kopi ke Dunia Islam dan Eropa</w:t>
      </w:r>
    </w:p>
    <w:p>
      <w:pPr>
        <w:pStyle w:val="ListNumber"/>
      </w:pPr>
      <w:r>
        <w:t>4. Kopi di Indonesia dan Peran Kolonial</w:t>
      </w:r>
    </w:p>
    <w:p>
      <w:pPr>
        <w:pStyle w:val="ListNumber"/>
      </w:pPr>
      <w:r>
        <w:t>5. Kopi Liberika di Kuningan</w:t>
      </w:r>
    </w:p>
    <w:p>
      <w:pPr>
        <w:pStyle w:val="ListNumber"/>
      </w:pPr>
      <w:r>
        <w:t>6. Timeline Sejarah Kopi</w:t>
      </w:r>
    </w:p>
    <w:p>
      <w:pPr>
        <w:pStyle w:val="ListNumber"/>
      </w:pPr>
      <w:r>
        <w:t>7. Quiz Edukasi</w:t>
      </w:r>
    </w:p>
    <w:p>
      <w:pPr>
        <w:pStyle w:val="ListNumber"/>
      </w:pPr>
      <w:r>
        <w:t>8. Unduhan &amp; Kontak</w:t>
      </w:r>
    </w:p>
    <w:p>
      <w:r>
        <w:br w:type="page"/>
      </w:r>
    </w:p>
    <w:p>
      <w:pPr>
        <w:pStyle w:val="Heading1"/>
      </w:pPr>
      <w:r>
        <w:t>1. Asal Usul &amp; Evolusi Kopi</w:t>
      </w:r>
    </w:p>
    <w:p>
      <w:r>
        <w:t>Coffea arabica berasal dari hasil hibridisasi Coffea canephora dan eugenioides di Ethiopia, 600.000 tahun lalu.</w:t>
      </w:r>
    </w:p>
    <w:p>
      <w:pPr>
        <w:pStyle w:val="Heading1"/>
      </w:pPr>
      <w:r>
        <w:t>2. Legenda Kaldi &amp; Buna Ceremony</w:t>
      </w:r>
    </w:p>
    <w:p>
      <w:r>
        <w:t>Kaldi mengamati kambingnya jadi aktif usai makan buah kopi. Lahirnya tradisi Buna di Ethiopia dimulai dari sini.</w:t>
      </w:r>
    </w:p>
    <w:p>
      <w:pPr>
        <w:pStyle w:val="Heading1"/>
      </w:pPr>
      <w:r>
        <w:t>3. Penyebaran Kopi ke Dunia Islam dan Eropa</w:t>
      </w:r>
    </w:p>
    <w:p>
      <w:r>
        <w:t>Dari Yaman ke dunia Islam, kopi menyebar ke Eropa melalui kota pelabuhan Mocha.</w:t>
      </w:r>
    </w:p>
    <w:p>
      <w:pPr>
        <w:pStyle w:val="Heading1"/>
      </w:pPr>
      <w:r>
        <w:t>4. Kopi di Indonesia dan Peran Kolonial</w:t>
      </w:r>
    </w:p>
    <w:p>
      <w:r>
        <w:t>VOC membawa kopi ke Batavia tahun 1696. Robusta dan Liberika berkembang usai gagal panen Arabika.</w:t>
      </w:r>
    </w:p>
    <w:p>
      <w:r>
        <w:br w:type="page"/>
      </w:r>
    </w:p>
    <w:p>
      <w:pPr>
        <w:pStyle w:val="Heading1"/>
      </w:pPr>
      <w:r>
        <w:t>5. Kopi Liberika di Kuningan</w:t>
      </w:r>
    </w:p>
    <w:p>
      <w:r>
        <w:t>Liberika Group mengembangkan kopi Liberika di dataran rendah, cocok untuk iklim tropis Kuningan.</w:t>
      </w:r>
    </w:p>
    <w:p>
      <w:pPr>
        <w:pStyle w:val="Heading1"/>
      </w:pPr>
      <w:r>
        <w:t>6. Timeline Sejarah Kopi</w:t>
      </w:r>
    </w:p>
    <w:p>
      <w:pPr>
        <w:pStyle w:val="ListBullet"/>
      </w:pPr>
      <w:r>
        <w:t>600.000 tahun lalu – Coffea arabica terbentuk dari hibridisasi alami di Ethiopia.</w:t>
      </w:r>
    </w:p>
    <w:p>
      <w:pPr>
        <w:pStyle w:val="ListBullet"/>
      </w:pPr>
      <w:r>
        <w:t>Abad ke-9 – Kaldi menemukan efek kopi pada kambingnya. Lahir tradisi Buna.</w:t>
      </w:r>
    </w:p>
    <w:p>
      <w:pPr>
        <w:pStyle w:val="ListBullet"/>
      </w:pPr>
      <w:r>
        <w:t>Abad ke-15 – Kopi digunakan sufi. Kota Mocha jadi pelabuhan utama.</w:t>
      </w:r>
    </w:p>
    <w:p>
      <w:pPr>
        <w:pStyle w:val="ListBullet"/>
      </w:pPr>
      <w:r>
        <w:t>Abad ke-17 – Kopi menyebar ke Venesia, Istanbul, dan London.</w:t>
      </w:r>
    </w:p>
    <w:p>
      <w:pPr>
        <w:pStyle w:val="ListBullet"/>
      </w:pPr>
      <w:r>
        <w:t>1696 – Kopi dibawa ke Batavia, dikenal sebagai kopi Java.</w:t>
      </w:r>
    </w:p>
    <w:p>
      <w:pPr>
        <w:pStyle w:val="ListBullet"/>
      </w:pPr>
      <w:r>
        <w:t>Abad ke-19 – Wabah karat daun, Liberika mulai dikembangkan.</w:t>
      </w:r>
    </w:p>
    <w:p>
      <w:pPr>
        <w:pStyle w:val="ListBullet"/>
      </w:pPr>
      <w:r>
        <w:t>Abad ke-21 – Kopi Liberika dikembangkan oleh LIBERIKA GROUP di Kuningan.</w:t>
      </w:r>
    </w:p>
    <w:p>
      <w:r>
        <w:br w:type="page"/>
      </w:r>
    </w:p>
    <w:p>
      <w:pPr>
        <w:pStyle w:val="Heading1"/>
      </w:pPr>
      <w:r>
        <w:t>7. Quiz Edukasi Sejarah Kopi</w:t>
      </w:r>
    </w:p>
    <w:p>
      <w:r>
        <w:t>Isi quiz ini secara digital melalui link berikut atau scan QR code di bawah.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quiz_liberik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Link: https://liberikagroup.com/quiz/sejarah-kopi</w:t>
      </w:r>
    </w:p>
    <w:p>
      <w:r>
        <w:br w:type="page"/>
      </w:r>
    </w:p>
    <w:p>
      <w:pPr>
        <w:pStyle w:val="Heading1"/>
      </w:pPr>
      <w:r>
        <w:t>8. Unduhan &amp; Kontak</w:t>
      </w:r>
    </w:p>
    <w:p>
      <w:r>
        <w:t>Unduh materi lengkap, infografis interaktif, dan video edukatif di website resmi:</w:t>
      </w:r>
    </w:p>
    <w:p>
      <w:r>
        <w:t>🌐 https://liberikagroup.com/literasi</w:t>
      </w:r>
    </w:p>
    <w:p>
      <w:r>
        <w:t>📧 javaliberika@gmail.com | 📞 0858-9242-8431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